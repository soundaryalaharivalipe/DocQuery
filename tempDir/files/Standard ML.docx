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Standard ML (SML) is a general-purpose, high-level, modular, functional programming language with compile-time type checking and type inference. It is popular for writing compilers, for programming language research, and for developing theorem provers.\nStandard ML is a modern dialect of ML, the language used in the Logic for Computable Functions (LCF) theorem-proving project. It is distinctive among widely used languages in that it has a formal specification, given as typing rules and operational semantics in The Definition of Standard ML.\n\n', metadata={'source': 'https://en.wikipedia.org/wiki/Standard ML'})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