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NLP commonly refers to:\n\nNatural language processing, a field of computer science and linguistics\nNeuro-linguistic programming, a pseudoscientific method aimed at modifying human behavior\n\n', metadata={'source': 'https://en.wikipedia.org/wiki/NLP'})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